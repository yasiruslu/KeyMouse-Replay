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1A" w:rsidRDefault="0005024F">
      <w:pPr>
        <w:pStyle w:val="Heading1"/>
      </w:pPr>
      <w:r>
        <w:t>KAYIT PROGRAMI KULLANIM KILAVUZU</w:t>
      </w:r>
    </w:p>
    <w:p w:rsidR="00CF321A" w:rsidRDefault="0005024F">
      <w:pPr>
        <w:pStyle w:val="Heading2"/>
      </w:pPr>
      <w:r>
        <w:t>1. Programı Başlatma</w:t>
      </w:r>
    </w:p>
    <w:p w:rsidR="00CF321A" w:rsidRDefault="0005024F">
      <w:r>
        <w:t>- Program, terminal üzerinden çalıştırılır.</w:t>
      </w:r>
    </w:p>
    <w:p w:rsidR="00CF321A" w:rsidRDefault="0005024F">
      <w:r>
        <w:t>- Terminalde, program dosyasının bulunduğu dizine gidilir ve aşağıdaki komut çalıştırılır:</w:t>
      </w:r>
    </w:p>
    <w:p w:rsidR="00CF321A" w:rsidRDefault="0005024F">
      <w:r>
        <w:t xml:space="preserve">  py kayıt.py</w:t>
      </w:r>
    </w:p>
    <w:p w:rsidR="00CF321A" w:rsidRDefault="0005024F">
      <w:pPr>
        <w:pStyle w:val="Heading2"/>
      </w:pPr>
      <w:r>
        <w:t>2. Kayıt Başlatma</w:t>
      </w:r>
    </w:p>
    <w:p w:rsidR="00CF321A" w:rsidRDefault="0005024F">
      <w:r>
        <w:t xml:space="preserve">- Program başlatıldığında, Enter </w:t>
      </w:r>
      <w:r>
        <w:t>tuşuna basılır.</w:t>
      </w:r>
    </w:p>
    <w:p w:rsidR="00CF321A" w:rsidRDefault="0005024F">
      <w:r>
        <w:t>- 10 saniye sonra kullanıcı işlemleri kaydedilmeye başlanır.</w:t>
      </w:r>
    </w:p>
    <w:p w:rsidR="00CF321A" w:rsidRDefault="0005024F">
      <w:pPr>
        <w:pStyle w:val="Heading2"/>
      </w:pPr>
      <w:r>
        <w:t>3. Kayıt Durdurma</w:t>
      </w:r>
    </w:p>
    <w:p w:rsidR="00CF321A" w:rsidRDefault="0005024F">
      <w:r>
        <w:t>- ESC tuşuna basılarak kayıt işlemi sonlandırılır.</w:t>
      </w:r>
    </w:p>
    <w:p w:rsidR="00CF321A" w:rsidRDefault="0005024F">
      <w:r>
        <w:t>- Kaydedilen veriler, bir JSON dosyasına kaydedilir.</w:t>
      </w:r>
    </w:p>
    <w:p w:rsidR="00CF321A" w:rsidRDefault="0005024F">
      <w:pPr>
        <w:pStyle w:val="Heading2"/>
      </w:pPr>
      <w:r>
        <w:t>4. JSON Dosyasının Temizlenmesi</w:t>
      </w:r>
    </w:p>
    <w:p w:rsidR="00CF321A" w:rsidRDefault="0005024F">
      <w:r>
        <w:t>- Program her başlatıldığ</w:t>
      </w:r>
      <w:r>
        <w:t>ında, önceki bir kayıt varsa JSON dosyasının içeriği temizlenir.</w:t>
      </w:r>
    </w:p>
    <w:p w:rsidR="00CF321A" w:rsidRDefault="0005024F">
      <w:r>
        <w:t>- Aksi takdirde, yeni veriler eski verilerin üzerine yazılır.</w:t>
      </w:r>
    </w:p>
    <w:p w:rsidR="00CF321A" w:rsidRDefault="0005024F">
      <w:pPr>
        <w:pStyle w:val="Heading2"/>
      </w:pPr>
      <w:r>
        <w:t>5. Ekran Görüntüsü Alma</w:t>
      </w:r>
    </w:p>
    <w:p w:rsidR="00CF321A" w:rsidRDefault="0005024F">
      <w:r>
        <w:t>- Program çalışırken Enter tuşuna basılarak ekran görüntüsü alınabilir.</w:t>
      </w:r>
    </w:p>
    <w:p w:rsidR="00CF321A" w:rsidRDefault="0005024F">
      <w:r>
        <w:t>- Kullanıcı, ekran görüntüsünün i</w:t>
      </w:r>
      <w:r>
        <w:t>smini girdikten sonra tekrar Enter tuşuna basarak fotoğrafı kaydeder.</w:t>
      </w:r>
    </w:p>
    <w:p w:rsidR="00CF321A" w:rsidRDefault="0005024F">
      <w:r>
        <w:t>- Alınan ekran görüntüsü şu formatta kaydedilir:</w:t>
      </w:r>
    </w:p>
    <w:p w:rsidR="00CF321A" w:rsidRDefault="0005024F">
      <w:r>
        <w:t xml:space="preserve">  yıl/ay/saat/dakika/saniye_kullanıcıgirdisi.img</w:t>
      </w:r>
    </w:p>
    <w:p w:rsidR="00CF321A" w:rsidRDefault="0005024F">
      <w:r>
        <w:t>- Türkçe karakter kullanımı yasaktır.</w:t>
      </w:r>
    </w:p>
    <w:p w:rsidR="00CF321A" w:rsidRDefault="0005024F">
      <w:r>
        <w:t>- İki tuşa aynı anda basılmaz.</w:t>
      </w:r>
    </w:p>
    <w:p w:rsidR="00CF321A" w:rsidRDefault="0005024F">
      <w:pPr>
        <w:pStyle w:val="Heading1"/>
      </w:pPr>
      <w:r>
        <w:t>OYNAT PROGRAMI KULL</w:t>
      </w:r>
      <w:r>
        <w:t>ANIM KILAVUZU</w:t>
      </w:r>
    </w:p>
    <w:p w:rsidR="00CF321A" w:rsidRDefault="0005024F">
      <w:pPr>
        <w:pStyle w:val="Heading2"/>
      </w:pPr>
      <w:r>
        <w:t>1. Programı Başlatma</w:t>
      </w:r>
    </w:p>
    <w:p w:rsidR="00CF321A" w:rsidRDefault="0005024F">
      <w:r>
        <w:t>- Program, terminal üzerinden çalıştırılır.</w:t>
      </w:r>
    </w:p>
    <w:p w:rsidR="00CF321A" w:rsidRDefault="0005024F">
      <w:r>
        <w:t>- Terminalde, program dosyasının bulunduğu dizine gidilir ve aşağıdaki komut çalıştırılır:</w:t>
      </w:r>
    </w:p>
    <w:p w:rsidR="00CF321A" w:rsidRDefault="0005024F">
      <w:r>
        <w:lastRenderedPageBreak/>
        <w:t xml:space="preserve">  py oynat.py</w:t>
      </w:r>
    </w:p>
    <w:p w:rsidR="00CF321A" w:rsidRDefault="0005024F">
      <w:pPr>
        <w:pStyle w:val="Heading2"/>
      </w:pPr>
      <w:r>
        <w:t>2. Programın Çalışması</w:t>
      </w:r>
    </w:p>
    <w:p w:rsidR="00CF321A" w:rsidRDefault="0005024F">
      <w:r>
        <w:t>- Program çalışırken, klavye veya fareye müdahale</w:t>
      </w:r>
      <w:r>
        <w:t xml:space="preserve"> edilmemelidir.</w:t>
      </w:r>
    </w:p>
    <w:p w:rsidR="00CF321A" w:rsidRDefault="0005024F">
      <w:pPr>
        <w:pStyle w:val="Heading2"/>
      </w:pPr>
      <w:r>
        <w:t>3. Dosya Yolu</w:t>
      </w:r>
    </w:p>
    <w:p w:rsidR="00CF321A" w:rsidRDefault="0005024F">
      <w:r>
        <w:t>- Kullanıcı, kaydettiği events.json dosyasının ismini değiştirebilir.</w:t>
      </w:r>
    </w:p>
    <w:p w:rsidR="00CF321A" w:rsidRDefault="0005024F">
      <w:r>
        <w:t>- Bu yüzden, program çalıştırılırken dosyanın bulunduğu konum ve dosya adı girilmelidir.</w:t>
      </w:r>
    </w:p>
    <w:p w:rsidR="00CF321A" w:rsidRDefault="0005024F">
      <w:pPr>
        <w:pStyle w:val="Heading1"/>
      </w:pPr>
      <w:r>
        <w:t>PROGRAMLARIN YÜKLENMESİ</w:t>
      </w:r>
    </w:p>
    <w:p w:rsidR="00CF321A" w:rsidRDefault="0005024F">
      <w:pPr>
        <w:pStyle w:val="Heading2"/>
      </w:pPr>
      <w:r>
        <w:t>1. Python'un Kurulması</w:t>
      </w:r>
    </w:p>
    <w:p w:rsidR="00CF321A" w:rsidRDefault="0005024F">
      <w:r>
        <w:t xml:space="preserve">- Python'un en </w:t>
      </w:r>
      <w:r>
        <w:t>güncel sürümü indirilip bilgisayara kurulmalıdır.</w:t>
      </w:r>
    </w:p>
    <w:p w:rsidR="00CF321A" w:rsidRDefault="0005024F">
      <w:bookmarkStart w:id="0" w:name="_GoBack"/>
      <w:bookmarkEnd w:id="0"/>
      <w:r>
        <w:t>- CMD (Komut İstemi) açılarak aşağıdaki komutlar sırasıyla çalıştırılır:</w:t>
      </w:r>
    </w:p>
    <w:p w:rsidR="00CF321A" w:rsidRDefault="0005024F">
      <w:r>
        <w:t xml:space="preserve">  python -m pip install --upgrade pip</w:t>
      </w:r>
    </w:p>
    <w:p w:rsidR="00CF321A" w:rsidRDefault="0005024F">
      <w:r>
        <w:t xml:space="preserve">  pip install jsons</w:t>
      </w:r>
    </w:p>
    <w:p w:rsidR="00CF321A" w:rsidRDefault="0005024F">
      <w:r>
        <w:t xml:space="preserve">  pip install pyn</w:t>
      </w:r>
      <w:r>
        <w:t>put</w:t>
      </w:r>
    </w:p>
    <w:p w:rsidR="00CF321A" w:rsidRDefault="0005024F">
      <w:r>
        <w:t xml:space="preserve">  pip install pyautogui</w:t>
      </w:r>
    </w:p>
    <w:p w:rsidR="00CF321A" w:rsidRDefault="0005024F">
      <w:r>
        <w:t>- Kurulum başarıyla tamamlandıktan sonra program çalıştırılmaya hazırdır.</w:t>
      </w:r>
    </w:p>
    <w:sectPr w:rsidR="00CF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024F"/>
    <w:rsid w:val="0006063C"/>
    <w:rsid w:val="0015074B"/>
    <w:rsid w:val="0029639D"/>
    <w:rsid w:val="00326F90"/>
    <w:rsid w:val="00AA1D8D"/>
    <w:rsid w:val="00B47730"/>
    <w:rsid w:val="00CB0664"/>
    <w:rsid w:val="00CF321A"/>
    <w:rsid w:val="00D16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3DA2C"/>
  <w14:defaultImageDpi w14:val="300"/>
  <w15:docId w15:val="{54BFCA2A-0BB6-4529-A39A-672A15EA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54ED0-E1F5-45B1-953B-5BB858D3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Arda YURTGÜLÜ (Pavelsis)</cp:lastModifiedBy>
  <cp:revision>2</cp:revision>
  <dcterms:created xsi:type="dcterms:W3CDTF">2025-03-18T08:33:00Z</dcterms:created>
  <dcterms:modified xsi:type="dcterms:W3CDTF">2025-03-18T08:33:00Z</dcterms:modified>
  <cp:category/>
</cp:coreProperties>
</file>